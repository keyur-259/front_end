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CSS Assignments - Theory</w:t>
      </w:r>
    </w:p>
    <w:p>
      <w:pPr>
        <w:pStyle w:val="Heading1"/>
      </w:pPr>
      <w:r>
        <w:t>CSS Selectors &amp; Styling</w:t>
      </w:r>
    </w:p>
    <w:p>
      <w:pPr>
        <w:pStyle w:val="ListBullet"/>
      </w:pPr>
      <w:r>
        <w:rPr>
          <w:color w:val="000000"/>
        </w:rPr>
        <w:t>Question 1: What is a CSS selector? Provide examples of element, class, and ID selectors.</w:t>
      </w:r>
    </w:p>
    <w:p>
      <w:r>
        <w:t>A CSS selector is a pattern used to select and style HTML elements. Examples:</w:t>
        <w:br/>
        <w:t>- Element selector: p { color: blue; } (applies to all &lt;p&gt; elements)</w:t>
        <w:br/>
        <w:t>- Class selector: .btn { background: green; } (applies to elements with class='btn')</w:t>
        <w:br/>
        <w:t>- ID selector: #header { font-size: 20px; } (applies to the element with id='header')</w:t>
      </w:r>
    </w:p>
    <w:p>
      <w:pPr>
        <w:pStyle w:val="ListBullet"/>
      </w:pPr>
      <w:r>
        <w:rPr>
          <w:color w:val="000000"/>
        </w:rPr>
        <w:t>Question 2: Explain the concept of CSS specificity. How do conflicts between multiple styles get resolved?</w:t>
      </w:r>
    </w:p>
    <w:p>
      <w:r>
        <w:t>CSS specificity determines which CSS rule is applied when multiple rules target the same element. Specificity is based on a hierarchy:</w:t>
        <w:br/>
        <w:t>1. Inline styles (highest priority)</w:t>
        <w:br/>
        <w:t>2. ID selectors</w:t>
        <w:br/>
        <w:t>3. Class, attribute, and pseudo-class selectors</w:t>
        <w:br/>
        <w:t>4. Element and pseudo-element selectors</w:t>
        <w:br/>
        <w:t>When conflicts occur, the rule with higher specificity wins. If specificity is the same, the last rule in the stylesheet is applied.</w:t>
      </w:r>
    </w:p>
    <w:p>
      <w:pPr>
        <w:pStyle w:val="ListBullet"/>
      </w:pPr>
      <w:r>
        <w:rPr>
          <w:color w:val="000000"/>
        </w:rPr>
        <w:t>Question 3: What is the difference between internal, external, and inline CSS? Discuss the advantages and disadvantages of each approach.</w:t>
      </w:r>
    </w:p>
    <w:p>
      <w:r>
        <w:t>- Inline CSS: Written inside the HTML element using the style attribute. Quick but not reusable.</w:t>
        <w:br/>
        <w:t>- Internal CSS: Written inside a &lt;style&gt; tag within the &lt;head&gt;. Good for small projects but not reusable across multiple pages.</w:t>
        <w:br/>
        <w:t>- External CSS: Written in a separate .css file and linked via &lt;link&gt;. Best practice for large projects as it separates style from content and allows reusability.</w:t>
      </w:r>
    </w:p>
    <w:p>
      <w:pPr>
        <w:pStyle w:val="Heading1"/>
      </w:pPr>
      <w:r>
        <w:t>CSS Box Model</w:t>
      </w:r>
    </w:p>
    <w:p>
      <w:pPr>
        <w:pStyle w:val="ListBullet"/>
      </w:pPr>
      <w:r>
        <w:rPr>
          <w:color w:val="000000"/>
        </w:rPr>
        <w:t>Question 1: Explain the CSS box model and its components (content, padding, border, margin). How does each affect the size of an element?</w:t>
      </w:r>
    </w:p>
    <w:p>
      <w:r>
        <w:t>The CSS box model describes how every element on a webpage is represented as a rectangular box. Components:</w:t>
        <w:br/>
        <w:t>- Content: The actual text or image inside the box.</w:t>
        <w:br/>
        <w:t>- Padding: The space between the content and the border (increases element size).</w:t>
        <w:br/>
        <w:t>- Border: The edge around padding and content.</w:t>
        <w:br/>
        <w:t>- Margin: The space outside the border (creates space between elements).</w:t>
        <w:br/>
        <w:t>Padding, border, and margin all affect the total space the element occupies.</w:t>
      </w:r>
    </w:p>
    <w:p>
      <w:pPr>
        <w:pStyle w:val="ListBullet"/>
      </w:pPr>
      <w:r>
        <w:rPr>
          <w:color w:val="000000"/>
        </w:rPr>
        <w:t>Question 2: What is the difference between border-box and content-box box-sizing in CSS? Which is the default?</w:t>
      </w:r>
    </w:p>
    <w:p>
      <w:r>
        <w:t>- content-box: Default value. The width and height only apply to the content. Padding and border are added outside.</w:t>
        <w:br/>
        <w:t>- border-box: The width and height include content, padding, and border, making layout easier to manage.</w:t>
        <w:br/>
        <w:t>Default: content-box.</w:t>
      </w:r>
    </w:p>
    <w:p>
      <w:pPr>
        <w:pStyle w:val="Heading1"/>
      </w:pPr>
      <w:r>
        <w:t>CSS Flexbox</w:t>
      </w:r>
    </w:p>
    <w:p>
      <w:pPr>
        <w:pStyle w:val="ListBullet"/>
      </w:pPr>
      <w:r>
        <w:rPr>
          <w:color w:val="000000"/>
        </w:rPr>
        <w:t>Question 1: What is CSS Flexbox, and how is it useful for layout design? Explain the terms flex-container and flex-item.</w:t>
      </w:r>
    </w:p>
    <w:p>
      <w:r>
        <w:t>Flexbox is a CSS layout model designed for arranging elements in a flexible and efficient way. It helps align items horizontally and vertically, and makes responsive design easier.</w:t>
        <w:br/>
        <w:t>- flex-container: The parent element with display: flex; that holds flex items.</w:t>
        <w:br/>
        <w:t>- flex-item: The child elements inside the flex container.</w:t>
      </w:r>
    </w:p>
    <w:p>
      <w:pPr>
        <w:pStyle w:val="ListBullet"/>
      </w:pPr>
      <w:r>
        <w:rPr>
          <w:color w:val="000000"/>
        </w:rPr>
        <w:t>Question 2: Describe the properties justify-content, align-items, and flex-direction used in Flexbox.</w:t>
      </w:r>
    </w:p>
    <w:p>
      <w:r>
        <w:t>- justify-content: Aligns items horizontally (start, end, center, space-between, space-around).</w:t>
        <w:br/>
        <w:t>- align-items: Aligns items vertically (stretch, start, center, end).</w:t>
        <w:br/>
        <w:t>- flex-direction: Defines the direction of items (row, column, row-reverse, column-reverse).</w:t>
      </w:r>
    </w:p>
    <w:p>
      <w:pPr>
        <w:pStyle w:val="Heading1"/>
      </w:pPr>
      <w:r>
        <w:t>CSS Grid</w:t>
      </w:r>
    </w:p>
    <w:p>
      <w:pPr>
        <w:pStyle w:val="ListBullet"/>
      </w:pPr>
      <w:r>
        <w:rPr>
          <w:color w:val="000000"/>
        </w:rPr>
        <w:t>Question 1: Explain CSS Grid and how it differs from Flexbox. When would you use Grid over Flexbox?</w:t>
      </w:r>
    </w:p>
    <w:p>
      <w:r>
        <w:t>CSS Grid is a two-dimensional layout system (rows and columns), while Flexbox is one-dimensional (row or column). Use Grid for complex layouts with rows and columns, and Flexbox for simpler, one-directional layouts.</w:t>
      </w:r>
    </w:p>
    <w:p>
      <w:pPr>
        <w:pStyle w:val="ListBullet"/>
      </w:pPr>
      <w:r>
        <w:rPr>
          <w:color w:val="000000"/>
        </w:rPr>
        <w:t>Question 2: Describe the grid-template-columns, grid-template-rows, and grid-gap properties. Provide examples of how to use them.</w:t>
      </w:r>
    </w:p>
    <w:p>
      <w:r>
        <w:t>- grid-template-columns: Defines column structure (e.g., grid-template-columns: 1fr 2fr 1fr;).</w:t>
        <w:br/>
        <w:t>- grid-template-rows: Defines row structure (e.g., grid-template-rows: 100px 200px;).</w:t>
        <w:br/>
        <w:t>- grid-gap: Defines spacing between grid items (e.g., grid-gap: 20px;).</w:t>
      </w:r>
    </w:p>
    <w:p>
      <w:pPr>
        <w:pStyle w:val="Heading1"/>
      </w:pPr>
      <w:r>
        <w:t>Responsive Web Design with Media Queries</w:t>
      </w:r>
    </w:p>
    <w:p>
      <w:pPr>
        <w:pStyle w:val="ListBullet"/>
      </w:pPr>
      <w:r>
        <w:rPr>
          <w:color w:val="000000"/>
        </w:rPr>
        <w:t>Question 1: What are media queries in CSS, and why are they important for responsive design?</w:t>
      </w:r>
    </w:p>
    <w:p>
      <w:r>
        <w:t>Media queries are CSS rules that apply styles based on device characteristics like screen size. They are important for making websites responsive, ensuring usability across desktops, tablets, and mobile devices.</w:t>
      </w:r>
    </w:p>
    <w:p>
      <w:pPr>
        <w:pStyle w:val="ListBullet"/>
      </w:pPr>
      <w:r>
        <w:rPr>
          <w:color w:val="000000"/>
        </w:rPr>
        <w:t>Question 2: Write a basic media query that adjusts the font size of a webpage for screens smaller than 600px</w:t>
      </w:r>
    </w:p>
    <w:p>
      <w:r>
        <w:t>Example:</w:t>
        <w:br/>
        <w:t>@media (max-width: 600px) {</w:t>
        <w:br/>
        <w:t xml:space="preserve">   body { font-size: 14px; }</w:t>
        <w:br/>
        <w:t>}</w:t>
      </w:r>
    </w:p>
    <w:p>
      <w:pPr>
        <w:pStyle w:val="Heading1"/>
      </w:pPr>
      <w:r>
        <w:t>Typography and Web Fonts</w:t>
      </w:r>
    </w:p>
    <w:p>
      <w:pPr>
        <w:pStyle w:val="ListBullet"/>
      </w:pPr>
      <w:r>
        <w:rPr>
          <w:color w:val="000000"/>
        </w:rPr>
        <w:t>Question 1: Explain the difference between web-safe fonts and custom web fonts. Why might you use a web-safe font over a custom font?</w:t>
      </w:r>
    </w:p>
    <w:p>
      <w:r>
        <w:t>- Web-safe fonts: Pre-installed on most devices (e.g., Arial, Times New Roman). They load quickly but have limited variety.</w:t>
        <w:br/>
        <w:t>- Custom web fonts: Loaded from external sources (e.g., Google Fonts). They provide more design flexibility but may slow down page load.</w:t>
        <w:br/>
        <w:t>Web-safe fonts are used when performance and compatibility are a priority.</w:t>
      </w:r>
    </w:p>
    <w:p>
      <w:pPr>
        <w:pStyle w:val="ListBullet"/>
      </w:pPr>
      <w:r>
        <w:rPr>
          <w:color w:val="000000"/>
        </w:rPr>
        <w:t>Question 2: What is the font-family property in CSS? How do you apply a custom Google Font to a webpage?</w:t>
      </w:r>
    </w:p>
    <w:p>
      <w:r>
        <w:t>The font-family property specifies the typeface used for text. To apply a Google Font:</w:t>
        <w:br/>
        <w:t>1. Import the font in the &lt;head&gt;:</w:t>
        <w:br/>
        <w:t>&lt;link href='https://fonts.googleapis.com/css2?family=Roboto&amp;display=swap' rel='stylesheet'&gt;</w:t>
        <w:br/>
        <w:t>2. Apply it in CSS:</w:t>
        <w:br/>
        <w:t>body { font-family: 'Roboto', sans-serif;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